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Oficio</w:t>
        <w:br/>
        <w:br/>
        <w:t>Nombre: Daniel</w:t>
        <w:br/>
        <w:t>Apellidos:  Martínez  Sánchez</w:t>
        <w:br/>
        <w:t>Cargo:  Ingeniero de Software</w:t>
        <w:br/>
        <w:t>Empresa:  Software Innovations</w:t>
        <w:br/>
        <w:t xml:space="preserve">Calle:  Cedar Rd </w:t>
        <w:br/>
        <w:t>Numero Exterior:  321</w:t>
        <w:br/>
        <w:t>Numero Interior:  Apt 555</w:t>
        <w:br/>
        <w:t xml:space="preserve">Colonia:  Las Flores </w:t>
        <w:br/>
        <w:t>Municipio:  Ciudad Este</w:t>
        <w:br/>
        <w:t xml:space="preserve">Estado:  Estado Medio </w:t>
        <w:br/>
        <w:t>CP:  98765</w:t>
        <w:br/>
        <w:t>Teléfono:  555-234-5678</w:t>
        <w:br/>
        <w:t>Correo Electrónico:  daniel.martinez@example.com</w:t>
        <w:br/>
        <w:t>Fecha de Nacimiento:  1980-03-10</w:t>
        <w:br/>
        <w:t>Edad:  43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