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Oficio</w:t>
        <w:br/>
        <w:br/>
        <w:t>Nombre: Maria</w:t>
        <w:br/>
        <w:t>Apellidos:  González  López</w:t>
        <w:br/>
        <w:t>Cargo:  Analista de Datos</w:t>
        <w:br/>
        <w:t>Empresa:  XYZ Corporation</w:t>
        <w:br/>
        <w:t xml:space="preserve">Calle:  Oak Avenue </w:t>
        <w:br/>
        <w:t>Numero Exterior:  789</w:t>
        <w:br/>
        <w:t>Numero Interior:  Suite 101</w:t>
        <w:br/>
        <w:t xml:space="preserve">Colonia:  Los Robles </w:t>
        <w:br/>
        <w:t>Municipio:  Ciudad Sur</w:t>
        <w:br/>
        <w:t xml:space="preserve">Estado:  Estado Pequeño </w:t>
        <w:br/>
        <w:t>CP:  54321</w:t>
        <w:br/>
        <w:t>Teléfono:  555-987-6543</w:t>
        <w:br/>
        <w:t>Correo Electrónico:  maria.gonzalez@example.com</w:t>
        <w:br/>
        <w:t>Fecha de Nacimiento:  1990-11-15</w:t>
        <w:br/>
        <w:t>Edad:  32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